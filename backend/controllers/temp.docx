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4FC16" w14:textId="52411548" w:rsidR="00694572" w:rsidRPr="00F91EF5" w:rsidRDefault="00000000">
      <w:pPr>
        <w:spacing w:after="120"/>
      </w:pPr>
      <w:r w:rsidRPr="00F91EF5">
        <w:t xml:space="preserve">QUE CELEBRAN POR UNA PARTE LA SRA. MARIA ESTHER DÍAZ DE LEÓN OLIVARES, A QUIEN EN LO SUCESIVO SE LE DENOMINARÁ “LA ARRENDADORA”, Y POR OTRA PARTE EL C. </w:t>
      </w:r>
      <w:r w:rsidR="00F91EF5" w:rsidRPr="00DC79DE">
        <w:t xml:space="preserve">1_Jairo__Reyes_Jimenez</w:t>
      </w:r>
      <w:r w:rsidR="00F91EF5" w:rsidRPr="00DC79DE">
        <w:rPr>
          <w:u w:val="single"/>
        </w:rPr>
        <w:t/>
      </w:r>
      <w:r w:rsidR="00F91EF5" w:rsidRPr="00DC79DE">
        <w:t/>
      </w:r>
      <w:r w:rsidRPr="00DC79DE">
        <w:t xml:space="preserve">, </w:t>
      </w:r>
      <w:r w:rsidRPr="00F91EF5">
        <w:t>A QUIEN EN LO SUCESIVO SE LE DENOMINARÁ “EL ARRENDATARIO”, AL TENOR DE LAS SIGUIENTES DECLARACIONES Y CLÁUSULAS:</w:t>
      </w:r>
    </w:p>
    <w:p w14:paraId="1777D640" w14:textId="77777777" w:rsidR="00694572" w:rsidRPr="007458E4" w:rsidRDefault="00694572">
      <w:pPr>
        <w:spacing w:after="120"/>
      </w:pPr>
    </w:p>
    <w:p w14:paraId="6B630B45" w14:textId="77777777" w:rsidR="00694572" w:rsidRPr="00F91EF5" w:rsidRDefault="00000000">
      <w:pPr>
        <w:spacing w:after="120"/>
      </w:pPr>
      <w:r w:rsidRPr="00F91EF5">
        <w:t>DECLARACIONES</w:t>
      </w:r>
    </w:p>
    <w:p w14:paraId="51B454D8" w14:textId="77777777" w:rsidR="00694572" w:rsidRPr="00F91EF5" w:rsidRDefault="00694572">
      <w:pPr>
        <w:spacing w:after="120"/>
      </w:pPr>
    </w:p>
    <w:p w14:paraId="0E27C933" w14:textId="77777777" w:rsidR="00694572" w:rsidRPr="00F91EF5" w:rsidRDefault="00000000">
      <w:pPr>
        <w:spacing w:after="120"/>
      </w:pPr>
      <w:r w:rsidRPr="00F91EF5">
        <w:t>I. Declara “LA ARRENDADORA”:</w:t>
      </w:r>
    </w:p>
    <w:p w14:paraId="275E5E21" w14:textId="220C8569" w:rsidR="00694572" w:rsidRPr="00F91EF5" w:rsidRDefault="00000000">
      <w:pPr>
        <w:spacing w:after="120"/>
      </w:pPr>
      <w:r w:rsidRPr="00F91EF5">
        <w:t>a) Que es legítima propietaria o poseedora legal del inmueble ubicado en</w:t>
      </w:r>
      <w:r w:rsidR="00F91EF5">
        <w:t xml:space="preserve"> sin direccion</w:t>
      </w:r>
      <w:proofErr w:type="spellStart"/>
      <w:r w:rsidR="00F91EF5">
        <w:t/>
      </w:r>
      <w:proofErr w:type="spellEnd"/>
      <w:r w:rsidR="00F91EF5">
        <w:t/>
      </w:r>
      <w:r w:rsidRPr="00F91EF5">
        <w:t>.</w:t>
      </w:r>
    </w:p>
    <w:p w14:paraId="6A4DDF18" w14:textId="77777777" w:rsidR="00694572" w:rsidRPr="00F91EF5" w:rsidRDefault="00000000">
      <w:pPr>
        <w:spacing w:after="120"/>
      </w:pPr>
      <w:r w:rsidRPr="00F91EF5">
        <w:t>b) Que tiene la facultad legal para arrendar una recámara de dicho inmueble.</w:t>
      </w:r>
    </w:p>
    <w:p w14:paraId="48748405" w14:textId="77777777" w:rsidR="00694572" w:rsidRPr="00F91EF5" w:rsidRDefault="00000000">
      <w:pPr>
        <w:spacing w:after="120"/>
      </w:pPr>
      <w:r w:rsidRPr="00F91EF5">
        <w:t>c) Que su deseo es dar en arrendamiento una recámara con derecho a baño compartido (o privado, especificar).</w:t>
      </w:r>
    </w:p>
    <w:p w14:paraId="38F987A9" w14:textId="77777777" w:rsidR="00694572" w:rsidRPr="00F91EF5" w:rsidRDefault="00694572">
      <w:pPr>
        <w:spacing w:after="120"/>
      </w:pPr>
    </w:p>
    <w:p w14:paraId="57D6420C" w14:textId="77777777" w:rsidR="00694572" w:rsidRPr="00F91EF5" w:rsidRDefault="00000000">
      <w:pPr>
        <w:spacing w:after="120"/>
      </w:pPr>
      <w:r w:rsidRPr="00F91EF5">
        <w:t>II. Declara “EL ARRENDATARIO”:</w:t>
      </w:r>
    </w:p>
    <w:p w14:paraId="51B0B687" w14:textId="77777777" w:rsidR="00694572" w:rsidRPr="00F91EF5" w:rsidRDefault="00000000">
      <w:pPr>
        <w:spacing w:after="120"/>
      </w:pPr>
      <w:r w:rsidRPr="00F91EF5">
        <w:t>a) Que es una persona física, mayor de edad, con capacidad legal para celebrar este contrato.</w:t>
      </w:r>
    </w:p>
    <w:p w14:paraId="03572FAA" w14:textId="77777777" w:rsidR="00694572" w:rsidRPr="00F91EF5" w:rsidRDefault="00000000">
      <w:pPr>
        <w:spacing w:after="120"/>
      </w:pPr>
      <w:r w:rsidRPr="00F91EF5">
        <w:t>b) Que desea tomar en arrendamiento la recámara en las condiciones que se establecen en este contrato.</w:t>
      </w:r>
    </w:p>
    <w:p w14:paraId="42CC3F56" w14:textId="77777777" w:rsidR="00694572" w:rsidRPr="00F91EF5" w:rsidRDefault="00694572">
      <w:pPr>
        <w:spacing w:after="120"/>
      </w:pPr>
    </w:p>
    <w:p w14:paraId="30A69106" w14:textId="77777777" w:rsidR="00694572" w:rsidRPr="00F91EF5" w:rsidRDefault="00000000">
      <w:pPr>
        <w:spacing w:after="120"/>
      </w:pPr>
      <w:r w:rsidRPr="00F91EF5">
        <w:t>CLÁUSULAS</w:t>
      </w:r>
    </w:p>
    <w:p w14:paraId="0116514D" w14:textId="77777777" w:rsidR="00694572" w:rsidRPr="00F91EF5" w:rsidRDefault="00694572">
      <w:pPr>
        <w:spacing w:after="120"/>
      </w:pPr>
    </w:p>
    <w:p w14:paraId="50399A57" w14:textId="77777777" w:rsidR="00694572" w:rsidRPr="00F91EF5" w:rsidRDefault="00000000">
      <w:pPr>
        <w:spacing w:after="120"/>
      </w:pPr>
      <w:r w:rsidRPr="00F91EF5">
        <w:t>PRIMERA. OBJETO DEL CONTRATO.</w:t>
      </w:r>
    </w:p>
    <w:p w14:paraId="4CE2CB41" w14:textId="77777777" w:rsidR="00694572" w:rsidRPr="00F91EF5" w:rsidRDefault="00000000">
      <w:pPr>
        <w:spacing w:after="120"/>
      </w:pPr>
      <w:r w:rsidRPr="00F91EF5">
        <w:t>La arrendadora da en arrendamiento a el arrendatario una recámara ubicada en el inmueble mencionado, con derecho al uso de:</w:t>
      </w:r>
    </w:p>
    <w:p w14:paraId="339C6524" w14:textId="3E10CA8F" w:rsidR="00694572" w:rsidRPr="00F91EF5" w:rsidRDefault="00000000">
      <w:pPr>
        <w:spacing w:after="120"/>
      </w:pPr>
      <w:r w:rsidRPr="00F91EF5">
        <w:t>(</w:t>
      </w:r>
      <w:r w:rsidR="00F91EF5">
        <w:t xml:space="preserve">×</w:t>
      </w:r>
      <w:proofErr w:type="spellStart"/>
      <w:r w:rsidR="00F91EF5">
        <w:t/>
      </w:r>
      <w:proofErr w:type="spellEnd"/>
      <w:r w:rsidR="00F91EF5">
        <w:t/>
      </w:r>
      <w:r w:rsidRPr="00F91EF5">
        <w:t>) Baño compartido</w:t>
      </w:r>
    </w:p>
    <w:p w14:paraId="11E0D878" w14:textId="3A31886D" w:rsidR="00694572" w:rsidRPr="00F91EF5" w:rsidRDefault="00000000">
      <w:pPr>
        <w:spacing w:after="120"/>
      </w:pPr>
      <w:r w:rsidRPr="00F91EF5">
        <w:t>(</w:t>
      </w:r>
      <w:r w:rsidR="00F91EF5">
        <w:t xml:space="preserve">×</w:t>
      </w:r>
      <w:proofErr w:type="spellStart"/>
      <w:r w:rsidR="00F91EF5">
        <w:t/>
      </w:r>
      <w:proofErr w:type="spellEnd"/>
      <w:r w:rsidR="00F91EF5">
        <w:t/>
      </w:r>
      <w:r w:rsidRPr="00F91EF5">
        <w:t>) Baño privado</w:t>
      </w:r>
    </w:p>
    <w:p w14:paraId="79DD2485" w14:textId="17F89588" w:rsidR="00694572" w:rsidRPr="00F91EF5" w:rsidRDefault="00000000">
      <w:pPr>
        <w:spacing w:after="120"/>
      </w:pPr>
      <w:r w:rsidRPr="00F91EF5">
        <w:t>(</w:t>
      </w:r>
      <w:r w:rsidR="00F91EF5">
        <w:t xml:space="preserve">×</w:t>
      </w:r>
      <w:r w:rsidRPr="00F91EF5">
        <w:t>) Cocina</w:t>
      </w:r>
    </w:p>
    <w:p w14:paraId="33CEF39C" w14:textId="56C2EF8E" w:rsidR="00694572" w:rsidRPr="00F91EF5" w:rsidRDefault="00000000">
      <w:pPr>
        <w:spacing w:after="120"/>
      </w:pPr>
      <w:r w:rsidRPr="00F91EF5">
        <w:t>(</w:t>
      </w:r>
      <w:r w:rsidR="00F91EF5">
        <w:t xml:space="preserve">×</w:t>
      </w:r>
      <w:r w:rsidRPr="00F91EF5">
        <w:t>) Sala</w:t>
      </w:r>
    </w:p>
    <w:p w14:paraId="7FC71344" w14:textId="77777777" w:rsidR="00557388" w:rsidRDefault="00000000">
      <w:pPr>
        <w:spacing w:after="120"/>
        <w:sectPr w:rsidR="00557388" w:rsidSect="00034616">
          <w:pgSz w:w="12240" w:h="15840"/>
          <w:pgMar w:top="1440" w:right="1800" w:bottom="1440" w:left="1800" w:header="720" w:footer="720" w:gutter="0"/>
          <w:cols w:space="720"/>
          <w:docGrid w:linePitch="360"/>
        </w:sectPr>
      </w:pPr>
      <w:r w:rsidRPr="00F91EF5">
        <w:t>(</w:t>
      </w:r>
      <w:r w:rsidR="00F91EF5">
        <w:t xml:space="preserve">×</w:t>
      </w:r>
      <w:r w:rsidRPr="00F91EF5">
        <w:t>) Lavado (especificar los espacios a los que se tiene acceso)</w:t>
      </w:r>
    </w:p>
    <w:p w14:paraId="256473BA" w14:textId="5711C85D" w:rsidR="00694572" w:rsidRPr="00F91EF5" w:rsidRDefault="00694572">
      <w:pPr>
        <w:spacing w:after="120"/>
      </w:pPr>
    </w:p>
    <w:p w14:paraId="19B8680F" w14:textId="77777777" w:rsidR="00694572" w:rsidRPr="00F91EF5" w:rsidRDefault="00694572">
      <w:pPr>
        <w:spacing w:after="120"/>
      </w:pPr>
    </w:p>
    <w:p w14:paraId="527CD7D9" w14:textId="77777777" w:rsidR="00694572" w:rsidRPr="00F91EF5" w:rsidRDefault="00000000">
      <w:pPr>
        <w:spacing w:after="120"/>
      </w:pPr>
      <w:r w:rsidRPr="00F91EF5">
        <w:t>SEGUNDA. PLAZO DEL ARRENDAMIENTO.</w:t>
      </w:r>
    </w:p>
    <w:p w14:paraId="1A7175DA" w14:textId="0CBFA971" w:rsidR="00694572" w:rsidRPr="00F91EF5" w:rsidRDefault="00000000">
      <w:pPr>
        <w:spacing w:after="120"/>
      </w:pPr>
      <w:r w:rsidRPr="00F91EF5">
        <w:t xml:space="preserve">El plazo mínimo del presente contrato es de SEIS MESES, iniciando el día </w:t>
      </w:r>
      <w:r w:rsidR="00F91EF5">
        <w:t xml:space="preserve">30</w:t>
      </w:r>
      <w:proofErr w:type="spellStart"/>
      <w:r w:rsidR="00F91EF5">
        <w:t/>
      </w:r>
      <w:proofErr w:type="spellEnd"/>
      <w:r w:rsidR="00F91EF5">
        <w:t/>
      </w:r>
      <w:r w:rsidRPr="00F91EF5">
        <w:t xml:space="preserve"> de</w:t>
      </w:r>
      <w:r w:rsidR="00F91EF5">
        <w:t xml:space="preserve"> 05</w:t>
      </w:r>
      <w:proofErr w:type="spellStart"/>
      <w:r w:rsidR="00F91EF5">
        <w:t/>
      </w:r>
      <w:proofErr w:type="spellEnd"/>
      <w:r w:rsidR="00F91EF5">
        <w:t xml:space="preserve"> </w:t>
      </w:r>
      <w:r w:rsidRPr="00F91EF5">
        <w:t xml:space="preserve">de </w:t>
      </w:r>
      <w:r w:rsidR="00F91EF5">
        <w:t xml:space="preserve">2025</w:t>
      </w:r>
      <w:proofErr w:type="spellStart"/>
      <w:r w:rsidR="00F91EF5">
        <w:t/>
      </w:r>
      <w:proofErr w:type="spellEnd"/>
      <w:r w:rsidR="00F91EF5">
        <w:t/>
      </w:r>
      <w:r w:rsidRPr="00F91EF5">
        <w:t xml:space="preserve">, y terminando el día </w:t>
      </w:r>
      <w:r w:rsidR="00F91EF5">
        <w:t xml:space="preserve">19</w:t>
      </w:r>
      <w:proofErr w:type="spellStart"/>
      <w:r w:rsidR="00F91EF5">
        <w:t/>
      </w:r>
      <w:proofErr w:type="spellEnd"/>
      <w:r w:rsidR="00F91EF5">
        <w:t/>
      </w:r>
      <w:r w:rsidRPr="00F91EF5">
        <w:t xml:space="preserve"> de </w:t>
      </w:r>
      <w:r w:rsidR="00F91EF5">
        <w:t xml:space="preserve">00</w:t>
      </w:r>
      <w:proofErr w:type="spellStart"/>
      <w:r w:rsidR="00F91EF5">
        <w:t/>
      </w:r>
      <w:proofErr w:type="spellEnd"/>
      <w:r w:rsidR="00F91EF5">
        <w:t/>
      </w:r>
      <w:r w:rsidRPr="00F91EF5">
        <w:t xml:space="preserve"> de </w:t>
      </w:r>
      <w:r w:rsidR="00F91EF5">
        <w:t xml:space="preserve">2026</w:t>
      </w:r>
      <w:proofErr w:type="spellStart"/>
      <w:r w:rsidR="00F91EF5">
        <w:t/>
      </w:r>
      <w:proofErr w:type="spellEnd"/>
      <w:r w:rsidR="00F91EF5">
        <w:t/>
      </w:r>
      <w:r w:rsidRPr="00F91EF5">
        <w:t>, prorrogable previo acuerdo entre ambas partes.</w:t>
      </w:r>
    </w:p>
    <w:p w14:paraId="0DC2F3C1" w14:textId="77777777" w:rsidR="00694572" w:rsidRPr="00F91EF5" w:rsidRDefault="00694572">
      <w:pPr>
        <w:spacing w:after="120"/>
      </w:pPr>
    </w:p>
    <w:p w14:paraId="0B0DF880" w14:textId="77777777" w:rsidR="00694572" w:rsidRPr="00F91EF5" w:rsidRDefault="00000000">
      <w:pPr>
        <w:spacing w:after="120"/>
      </w:pPr>
      <w:r w:rsidRPr="00F91EF5">
        <w:t>TERCERA. RENTA.</w:t>
      </w:r>
    </w:p>
    <w:p w14:paraId="3203019F" w14:textId="4228D702" w:rsidR="00694572" w:rsidRPr="00F91EF5" w:rsidRDefault="00000000">
      <w:pPr>
        <w:spacing w:after="120"/>
      </w:pPr>
      <w:r w:rsidRPr="00F91EF5">
        <w:t>El arrendatario pagará a la arrendadora la cantidad de $</w:t>
      </w:r>
      <w:r w:rsidR="00F91EF5">
        <w:t xml:space="preserve">5</w:t>
      </w:r>
      <w:r w:rsidRPr="00F91EF5">
        <w:t xml:space="preserve"> (</w:t>
      </w:r>
      <w:r w:rsidR="00F91EF5">
        <w:t xml:space="preserve">Cinco Pesos 00/100 M.N.</w:t>
      </w:r>
      <w:proofErr w:type="spellStart"/>
      <w:r w:rsidR="00F91EF5">
        <w:t/>
      </w:r>
      <w:proofErr w:type="spellEnd"/>
      <w:r w:rsidR="00F91EF5">
        <w:t/>
      </w:r>
      <w:r w:rsidRPr="00F91EF5">
        <w:t>) mensuales, que deberá cubrir dentro de los primeros cinco días de cada mes, mediante (efectivo / transferencia bancaria / otro medio), a la cuenta:</w:t>
      </w:r>
    </w:p>
    <w:p w14:paraId="3861F04D" w14:textId="057F8469" w:rsidR="00694572" w:rsidRPr="00F91EF5" w:rsidRDefault="00000000">
      <w:pPr>
        <w:spacing w:after="120"/>
      </w:pPr>
      <w:r w:rsidRPr="00F91EF5">
        <w:t xml:space="preserve">Banco: </w:t>
      </w:r>
      <w:r w:rsidR="00F91EF5">
        <w:t xml:space="preserve">Banamex</w:t>
      </w:r>
    </w:p>
    <w:p w14:paraId="204C9503" w14:textId="5C24A661" w:rsidR="00694572" w:rsidRPr="00F91EF5" w:rsidRDefault="00000000">
      <w:pPr>
        <w:spacing w:after="120"/>
      </w:pPr>
      <w:r w:rsidRPr="00F91EF5">
        <w:t xml:space="preserve">Titular: </w:t>
      </w:r>
      <w:r w:rsidR="00F91EF5">
        <w:t xml:space="preserve">Titular</w:t>
      </w:r>
    </w:p>
    <w:p w14:paraId="34FD622B" w14:textId="4FA0131F" w:rsidR="00694572" w:rsidRPr="00F91EF5" w:rsidRDefault="00000000">
      <w:pPr>
        <w:spacing w:after="120"/>
      </w:pPr>
      <w:r w:rsidRPr="00F91EF5">
        <w:t xml:space="preserve">Cuenta/CLABE: </w:t>
      </w:r>
      <w:r w:rsidR="00F91EF5">
        <w:t xml:space="preserve">12345678909877654321</w:t>
      </w:r>
    </w:p>
    <w:p w14:paraId="77ABC96F" w14:textId="77777777" w:rsidR="00694572" w:rsidRPr="00F91EF5" w:rsidRDefault="00694572">
      <w:pPr>
        <w:spacing w:after="120"/>
      </w:pPr>
    </w:p>
    <w:p w14:paraId="145BA1E9" w14:textId="77777777" w:rsidR="00694572" w:rsidRPr="00F91EF5" w:rsidRDefault="00000000">
      <w:pPr>
        <w:spacing w:after="120"/>
      </w:pPr>
      <w:r w:rsidRPr="00F91EF5">
        <w:t>CUARTA. DEPÓSITO EN GARANTÍA.</w:t>
      </w:r>
    </w:p>
    <w:p w14:paraId="1A5F216B" w14:textId="560C1177" w:rsidR="00694572" w:rsidRPr="00F91EF5" w:rsidRDefault="00000000">
      <w:pPr>
        <w:spacing w:after="120"/>
      </w:pPr>
      <w:r w:rsidRPr="00F91EF5">
        <w:t>Al momento de la firma, el arrendatario entregará a la arrendadora un depósito de $</w:t>
      </w:r>
      <w:r w:rsidR="00F91EF5">
        <w:t xml:space="preserve">500.000</w:t>
      </w:r>
      <w:r w:rsidRPr="00F91EF5">
        <w:t>, equivalente a un mes de renta, como garantía por posibles daños al inmueble o falta de pago. Este será devuelto al finalizar el contrato si no existen adeudos ni daños.</w:t>
      </w:r>
    </w:p>
    <w:p w14:paraId="4E91BB12" w14:textId="77777777" w:rsidR="00694572" w:rsidRPr="00F91EF5" w:rsidRDefault="00694572">
      <w:pPr>
        <w:spacing w:after="120"/>
      </w:pPr>
    </w:p>
    <w:p w14:paraId="47C27A07" w14:textId="77777777" w:rsidR="00694572" w:rsidRPr="00F91EF5" w:rsidRDefault="00000000">
      <w:pPr>
        <w:spacing w:after="120"/>
      </w:pPr>
      <w:r w:rsidRPr="00F91EF5">
        <w:t>QUINTA. OBLIGACIONES DEL ARRENDATARIO.</w:t>
      </w:r>
    </w:p>
    <w:p w14:paraId="0AD04C3E" w14:textId="77777777" w:rsidR="00694572" w:rsidRPr="00F91EF5" w:rsidRDefault="00000000">
      <w:pPr>
        <w:spacing w:after="120"/>
      </w:pPr>
      <w:r w:rsidRPr="00F91EF5">
        <w:t>a) No subarrendar la recámara.</w:t>
      </w:r>
    </w:p>
    <w:p w14:paraId="74099700" w14:textId="77777777" w:rsidR="00694572" w:rsidRPr="00F91EF5" w:rsidRDefault="00000000">
      <w:pPr>
        <w:spacing w:after="120"/>
      </w:pPr>
      <w:r w:rsidRPr="00F91EF5">
        <w:t>b) Conservar en buen estado el inmueble y bienes proporcionados.</w:t>
      </w:r>
    </w:p>
    <w:p w14:paraId="2EF2C8D9" w14:textId="77777777" w:rsidR="00694572" w:rsidRPr="00F91EF5" w:rsidRDefault="00000000">
      <w:pPr>
        <w:spacing w:after="120"/>
      </w:pPr>
      <w:r w:rsidRPr="00F91EF5">
        <w:t>c) Respetar las normas de convivencia del inmueble.</w:t>
      </w:r>
    </w:p>
    <w:p w14:paraId="330FEB66" w14:textId="77777777" w:rsidR="00694572" w:rsidRPr="00F91EF5" w:rsidRDefault="00000000">
      <w:pPr>
        <w:spacing w:after="120"/>
      </w:pPr>
      <w:r w:rsidRPr="00F91EF5">
        <w:t>d) No causar molestias a otros inquilinos.</w:t>
      </w:r>
    </w:p>
    <w:p w14:paraId="04C6753C" w14:textId="77777777" w:rsidR="00694572" w:rsidRPr="00F91EF5" w:rsidRDefault="00000000">
      <w:pPr>
        <w:spacing w:after="120"/>
      </w:pPr>
      <w:r w:rsidRPr="00F91EF5">
        <w:t>e) No realizar actividades ilícitas en el inmueble.</w:t>
      </w:r>
    </w:p>
    <w:p w14:paraId="4C8C35B8" w14:textId="77777777" w:rsidR="00694572" w:rsidRPr="00F91EF5" w:rsidRDefault="00694572">
      <w:pPr>
        <w:spacing w:after="120"/>
      </w:pPr>
    </w:p>
    <w:p w14:paraId="39F5B327" w14:textId="77777777" w:rsidR="00694572" w:rsidRPr="00F91EF5" w:rsidRDefault="00000000">
      <w:pPr>
        <w:spacing w:after="120"/>
      </w:pPr>
      <w:r w:rsidRPr="00F91EF5">
        <w:t>SEXTA. TERMINACIÓN ANTICIPADA.</w:t>
      </w:r>
    </w:p>
    <w:p w14:paraId="21E6BACF" w14:textId="77777777" w:rsidR="00694572" w:rsidRPr="00F91EF5" w:rsidRDefault="00000000">
      <w:pPr>
        <w:spacing w:after="120"/>
      </w:pPr>
      <w:r w:rsidRPr="00F91EF5">
        <w:t>En caso de que el arrendatario decida desocupar antes del plazo mínimo de seis meses, perderá el depósito en garantía. La arrendadora podrá terminar el contrato si el arrendatario incumple con el pago o causa daños al inmueble.</w:t>
      </w:r>
    </w:p>
    <w:p w14:paraId="2B99504C" w14:textId="77777777" w:rsidR="00694572" w:rsidRPr="00F91EF5" w:rsidRDefault="00694572">
      <w:pPr>
        <w:spacing w:after="120"/>
      </w:pPr>
    </w:p>
    <w:p w14:paraId="33AA36D2" w14:textId="77777777" w:rsidR="00694572" w:rsidRPr="00F91EF5" w:rsidRDefault="00000000">
      <w:pPr>
        <w:spacing w:after="120"/>
      </w:pPr>
      <w:r w:rsidRPr="00F91EF5">
        <w:t>SÉPTIMA. PRÓRROGA.</w:t>
      </w:r>
    </w:p>
    <w:p w14:paraId="2405ED82" w14:textId="77777777" w:rsidR="00694572" w:rsidRPr="00F91EF5" w:rsidRDefault="00000000">
      <w:pPr>
        <w:spacing w:after="120"/>
      </w:pPr>
      <w:r w:rsidRPr="00F91EF5">
        <w:lastRenderedPageBreak/>
        <w:t>Si al finalizar el plazo el arrendatario continúa ocupando la recámara y no hay objeción de la arrendadora, se entenderá prorrogado por tiempo indefinido, pudiendo ser terminado con aviso previo de 30 días.</w:t>
      </w:r>
    </w:p>
    <w:p w14:paraId="12755831" w14:textId="77777777" w:rsidR="00694572" w:rsidRPr="00F91EF5" w:rsidRDefault="00694572">
      <w:pPr>
        <w:spacing w:after="120"/>
      </w:pPr>
    </w:p>
    <w:p w14:paraId="3AC4F99D" w14:textId="77777777" w:rsidR="00694572" w:rsidRPr="00F91EF5" w:rsidRDefault="00000000">
      <w:pPr>
        <w:spacing w:after="120"/>
      </w:pPr>
      <w:r w:rsidRPr="00F91EF5">
        <w:t>OCTAVA. JURISDICCIÓN.</w:t>
      </w:r>
    </w:p>
    <w:p w14:paraId="31A8BD26" w14:textId="5D2F343C" w:rsidR="00694572" w:rsidRPr="00F91EF5" w:rsidRDefault="00000000">
      <w:pPr>
        <w:spacing w:after="120"/>
      </w:pPr>
      <w:r w:rsidRPr="00F91EF5">
        <w:t xml:space="preserve">Para la interpretación y cumplimiento de este contrato, las partes se someten a las leyes y tribunales de la ciudad de </w:t>
      </w:r>
      <w:r w:rsidR="00F91EF5">
        <w:t xml:space="preserve">undefined</w:t>
      </w:r>
      <w:r w:rsidRPr="00F91EF5">
        <w:t>, renunciando a cualquier otro fuero que pudiera corresponderles.</w:t>
      </w:r>
    </w:p>
    <w:p w14:paraId="316D2EBA" w14:textId="77777777" w:rsidR="00694572" w:rsidRPr="00F91EF5" w:rsidRDefault="00694572">
      <w:pPr>
        <w:spacing w:after="120"/>
      </w:pPr>
    </w:p>
    <w:p w14:paraId="44A659D4" w14:textId="36E4A600" w:rsidR="00694572" w:rsidRPr="00F91EF5" w:rsidRDefault="00000000">
      <w:pPr>
        <w:spacing w:after="120"/>
      </w:pPr>
      <w:r w:rsidRPr="00F91EF5">
        <w:t xml:space="preserve">LEÍDO QUE FUE EL PRESENTE CONTRATO Y ENTERADAS LAS PARTES DE SU CONTENIDO Y ALCANCE LEGAL, LO FIRMAN POR DUPLICADO EN LA CIUDAD DE </w:t>
      </w:r>
      <w:r w:rsidR="00F91EF5">
        <w:t xml:space="preserve">TEHUACAN</w:t>
      </w:r>
      <w:proofErr w:type="spellStart"/>
      <w:r w:rsidR="00F91EF5">
        <w:t/>
      </w:r>
      <w:proofErr w:type="spellEnd"/>
      <w:r w:rsidR="00F91EF5">
        <w:t/>
      </w:r>
      <w:r w:rsidR="001E698E">
        <w:t xml:space="preserve"> </w:t>
      </w:r>
      <w:r w:rsidRPr="00F91EF5">
        <w:t xml:space="preserve">A LOS </w:t>
      </w:r>
      <w:r w:rsidR="00F91EF5">
        <w:t xml:space="preserve">30</w:t>
      </w:r>
      <w:proofErr w:type="spellStart"/>
      <w:r w:rsidR="00F91EF5">
        <w:t/>
      </w:r>
      <w:proofErr w:type="spellEnd"/>
      <w:r w:rsidR="00F91EF5">
        <w:t/>
      </w:r>
      <w:r w:rsidRPr="00F91EF5">
        <w:t xml:space="preserve"> DÍAS DEL MES DE </w:t>
      </w:r>
      <w:r w:rsidR="00F91EF5">
        <w:t xml:space="preserve">JUNIO</w:t>
      </w:r>
      <w:proofErr w:type="spellStart"/>
      <w:r w:rsidR="00F91EF5">
        <w:t/>
      </w:r>
      <w:proofErr w:type="spellEnd"/>
      <w:r w:rsidR="00F91EF5">
        <w:t/>
      </w:r>
      <w:r w:rsidRPr="00F91EF5">
        <w:t xml:space="preserve"> DE </w:t>
      </w:r>
      <w:r w:rsidR="00F91EF5">
        <w:t xml:space="preserve">2025</w:t>
      </w:r>
      <w:proofErr w:type="spellStart"/>
      <w:r w:rsidR="00F91EF5">
        <w:t/>
      </w:r>
      <w:proofErr w:type="spellEnd"/>
      <w:r w:rsidR="00F91EF5">
        <w:t/>
      </w:r>
      <w:r w:rsidRPr="00F91EF5">
        <w:t>.</w:t>
      </w:r>
    </w:p>
    <w:p w14:paraId="3CD10610" w14:textId="77777777" w:rsidR="00694572" w:rsidRPr="00F91EF5" w:rsidRDefault="00694572">
      <w:pPr>
        <w:spacing w:after="120"/>
      </w:pPr>
    </w:p>
    <w:p w14:paraId="39E26ACE" w14:textId="77777777" w:rsidR="00694572" w:rsidRPr="00F91EF5" w:rsidRDefault="00000000">
      <w:pPr>
        <w:spacing w:after="120"/>
      </w:pPr>
      <w:r w:rsidRPr="00F91EF5">
        <w:t>LA ARRENDADORA</w:t>
      </w:r>
    </w:p>
    <w:p w14:paraId="3E283641" w14:textId="77777777" w:rsidR="00694572" w:rsidRPr="00F91EF5" w:rsidRDefault="00000000">
      <w:pPr>
        <w:spacing w:after="120"/>
      </w:pPr>
      <w:r w:rsidRPr="00F91EF5">
        <w:t>_________________________________</w:t>
      </w:r>
    </w:p>
    <w:p w14:paraId="27B63827" w14:textId="77777777" w:rsidR="00694572" w:rsidRPr="00F91EF5" w:rsidRDefault="00000000">
      <w:pPr>
        <w:spacing w:after="120"/>
      </w:pPr>
      <w:r w:rsidRPr="00F91EF5">
        <w:t xml:space="preserve">Sra. </w:t>
      </w:r>
      <w:proofErr w:type="spellStart"/>
      <w:r w:rsidRPr="00F91EF5">
        <w:t>Maria</w:t>
      </w:r>
      <w:proofErr w:type="spellEnd"/>
      <w:r w:rsidRPr="00F91EF5">
        <w:t xml:space="preserve"> Esther Díaz de León Olivares</w:t>
      </w:r>
    </w:p>
    <w:p w14:paraId="1494F029" w14:textId="77777777" w:rsidR="00694572" w:rsidRPr="00F91EF5" w:rsidRDefault="00694572">
      <w:pPr>
        <w:spacing w:after="120"/>
      </w:pPr>
    </w:p>
    <w:p w14:paraId="30CE0D04" w14:textId="77777777" w:rsidR="00694572" w:rsidRPr="00F91EF5" w:rsidRDefault="00000000">
      <w:pPr>
        <w:spacing w:after="120"/>
      </w:pPr>
      <w:r w:rsidRPr="00F91EF5">
        <w:t>EL ARRENDATARIO</w:t>
      </w:r>
    </w:p>
    <w:p w14:paraId="6BD62E2A" w14:textId="77777777" w:rsidR="00694572" w:rsidRPr="00F91EF5" w:rsidRDefault="00000000">
      <w:pPr>
        <w:spacing w:after="120"/>
      </w:pPr>
      <w:r w:rsidRPr="00F91EF5">
        <w:t>_________________________________</w:t>
      </w:r>
    </w:p>
    <w:p w14:paraId="12B5E7B0" w14:textId="0FB75849" w:rsidR="00694572" w:rsidRDefault="00EF01CC">
      <w:pPr>
        <w:spacing w:after="120"/>
      </w:pPr>
      <w:r w:rsidRPr="00DC79DE">
        <w:t xml:space="preserve">1_Jairo__Reyes_Jimenez</w:t>
      </w:r>
      <w:r w:rsidRPr="00DC79DE">
        <w:rPr>
          <w:u w:val="single"/>
        </w:rPr>
        <w:t/>
      </w:r>
      <w:r w:rsidRPr="00DC79DE">
        <w:t/>
      </w:r>
    </w:p>
    <w:sectPr w:rsidR="00694572"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17850" w14:textId="77777777" w:rsidR="00B956F2" w:rsidRDefault="00B956F2" w:rsidP="00557388">
      <w:pPr>
        <w:spacing w:after="0" w:line="240" w:lineRule="auto"/>
      </w:pPr>
      <w:r>
        <w:separator/>
      </w:r>
    </w:p>
  </w:endnote>
  <w:endnote w:type="continuationSeparator" w:id="0">
    <w:p w14:paraId="51C42FCA" w14:textId="77777777" w:rsidR="00B956F2" w:rsidRDefault="00B956F2" w:rsidP="0055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708DB" w14:textId="77777777" w:rsidR="00B956F2" w:rsidRDefault="00B956F2" w:rsidP="00557388">
      <w:pPr>
        <w:spacing w:after="0" w:line="240" w:lineRule="auto"/>
      </w:pPr>
      <w:r>
        <w:separator/>
      </w:r>
    </w:p>
  </w:footnote>
  <w:footnote w:type="continuationSeparator" w:id="0">
    <w:p w14:paraId="45130EA9" w14:textId="77777777" w:rsidR="00B956F2" w:rsidRDefault="00B956F2" w:rsidP="00557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4EE6E" w14:textId="4B3EF90D" w:rsidR="00557388" w:rsidRDefault="00557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49318770">
    <w:abstractNumId w:val="8"/>
  </w:num>
  <w:num w:numId="2" w16cid:durableId="322051005">
    <w:abstractNumId w:val="6"/>
  </w:num>
  <w:num w:numId="3" w16cid:durableId="921914750">
    <w:abstractNumId w:val="5"/>
  </w:num>
  <w:num w:numId="4" w16cid:durableId="373576007">
    <w:abstractNumId w:val="4"/>
  </w:num>
  <w:num w:numId="5" w16cid:durableId="253558841">
    <w:abstractNumId w:val="7"/>
  </w:num>
  <w:num w:numId="6" w16cid:durableId="558908101">
    <w:abstractNumId w:val="3"/>
  </w:num>
  <w:num w:numId="7" w16cid:durableId="1880244246">
    <w:abstractNumId w:val="2"/>
  </w:num>
  <w:num w:numId="8" w16cid:durableId="1073697994">
    <w:abstractNumId w:val="1"/>
  </w:num>
  <w:num w:numId="9" w16cid:durableId="171372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984"/>
    <w:rsid w:val="00034616"/>
    <w:rsid w:val="00046BF0"/>
    <w:rsid w:val="0006063C"/>
    <w:rsid w:val="0015074B"/>
    <w:rsid w:val="00153B6D"/>
    <w:rsid w:val="001E698E"/>
    <w:rsid w:val="002523B0"/>
    <w:rsid w:val="0029639D"/>
    <w:rsid w:val="00326F90"/>
    <w:rsid w:val="00413CBC"/>
    <w:rsid w:val="004623D6"/>
    <w:rsid w:val="00557388"/>
    <w:rsid w:val="005C0CC9"/>
    <w:rsid w:val="005E44D2"/>
    <w:rsid w:val="0060140A"/>
    <w:rsid w:val="006277D8"/>
    <w:rsid w:val="006328B0"/>
    <w:rsid w:val="00694572"/>
    <w:rsid w:val="00710E03"/>
    <w:rsid w:val="007458E4"/>
    <w:rsid w:val="007607B0"/>
    <w:rsid w:val="0078004D"/>
    <w:rsid w:val="00875658"/>
    <w:rsid w:val="009C37C1"/>
    <w:rsid w:val="009C735D"/>
    <w:rsid w:val="00AA1D8D"/>
    <w:rsid w:val="00B47730"/>
    <w:rsid w:val="00B956F2"/>
    <w:rsid w:val="00BB29A1"/>
    <w:rsid w:val="00C52EB4"/>
    <w:rsid w:val="00CB0664"/>
    <w:rsid w:val="00CB2D3C"/>
    <w:rsid w:val="00CD0B39"/>
    <w:rsid w:val="00D065F0"/>
    <w:rsid w:val="00D759B4"/>
    <w:rsid w:val="00DB5C99"/>
    <w:rsid w:val="00DC42BB"/>
    <w:rsid w:val="00DC79DE"/>
    <w:rsid w:val="00DD6F91"/>
    <w:rsid w:val="00EF01CC"/>
    <w:rsid w:val="00F01B10"/>
    <w:rsid w:val="00F91EF5"/>
    <w:rsid w:val="00FB47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6CE34E"/>
  <w14:defaultImageDpi w14:val="300"/>
  <w15:docId w15:val="{35E78DA9-0436-40DC-9157-FA797B94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MX"/>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Textodelmarcadordeposicin">
    <w:name w:val="Placeholder Text"/>
    <w:basedOn w:val="Fuentedeprrafopredeter"/>
    <w:uiPriority w:val="99"/>
    <w:semiHidden/>
    <w:rsid w:val="00030984"/>
    <w:rPr>
      <w:color w:val="666666"/>
    </w:rPr>
  </w:style>
  <w:style w:type="character" w:customStyle="1" w:styleId="Estilo1">
    <w:name w:val="Estilo1"/>
    <w:basedOn w:val="Fuentedeprrafopredeter"/>
    <w:uiPriority w:val="1"/>
    <w:rsid w:val="00030984"/>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509</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Administrador</cp:lastModifiedBy>
  <cp:revision>20</cp:revision>
  <dcterms:created xsi:type="dcterms:W3CDTF">2025-07-31T21:20:00Z</dcterms:created>
  <dcterms:modified xsi:type="dcterms:W3CDTF">2025-08-26T17:03:00Z</dcterms:modified>
  <cp:category/>
</cp:coreProperties>
</file>